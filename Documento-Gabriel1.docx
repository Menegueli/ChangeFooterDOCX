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>Código:ABC1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